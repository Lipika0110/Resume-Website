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4468" w14:textId="77777777" w:rsidR="008A3667" w:rsidRDefault="00000000">
      <w:pPr>
        <w:pStyle w:val="Title"/>
      </w:pPr>
      <w:r>
        <w:t>Resume Website Enhancement - Lipika Tiwari</w:t>
      </w:r>
    </w:p>
    <w:p w14:paraId="2D4E0820" w14:textId="77777777" w:rsidR="008A3667" w:rsidRDefault="00000000">
      <w:pPr>
        <w:pStyle w:val="Heading1"/>
      </w:pPr>
      <w:r>
        <w:t>Improvements Made</w:t>
      </w:r>
    </w:p>
    <w:p w14:paraId="259A6BE6" w14:textId="77777777" w:rsidR="008A3667" w:rsidRDefault="00000000">
      <w:r>
        <w:t>- Added a top navigation bar with smooth scrolling to different sections.</w:t>
      </w:r>
    </w:p>
    <w:p w14:paraId="302A19D7" w14:textId="77777777" w:rsidR="008A3667" w:rsidRDefault="00000000">
      <w:r>
        <w:t>- Applied a pastel color palette for a soft and professional visual theme.</w:t>
      </w:r>
    </w:p>
    <w:p w14:paraId="5A2E2B4A" w14:textId="77777777" w:rsidR="008A3667" w:rsidRDefault="00000000">
      <w:r>
        <w:t>- Embedded my personal profile picture directly using base64 encoding.</w:t>
      </w:r>
    </w:p>
    <w:p w14:paraId="383F9C16" w14:textId="77777777" w:rsidR="008A3667" w:rsidRDefault="00000000">
      <w:r>
        <w:t>- Created visually distinct card-style sections for Certifications and Achievements.</w:t>
      </w:r>
    </w:p>
    <w:p w14:paraId="7B53C889" w14:textId="77777777" w:rsidR="008A3667" w:rsidRDefault="00000000">
      <w:r>
        <w:t>- Included icons/logos using Font Awesome for various sections.</w:t>
      </w:r>
    </w:p>
    <w:p w14:paraId="58413A16" w14:textId="77777777" w:rsidR="008A3667" w:rsidRDefault="00000000">
      <w:r>
        <w:t>- Ensured mobile responsiveness and subtle transitions for better user experience.</w:t>
      </w:r>
    </w:p>
    <w:p w14:paraId="595E43D2" w14:textId="77777777" w:rsidR="008A3667" w:rsidRDefault="00000000">
      <w:pPr>
        <w:pStyle w:val="Heading1"/>
      </w:pPr>
      <w:r>
        <w:t>GitHub Repository Link</w:t>
      </w:r>
    </w:p>
    <w:p w14:paraId="105CA35D" w14:textId="77777777" w:rsidR="008A3667" w:rsidRDefault="00000000">
      <w:r>
        <w:t>https://github.com/Lipika0110</w:t>
      </w:r>
    </w:p>
    <w:p w14:paraId="4CF3D29E" w14:textId="77777777" w:rsidR="008A3667" w:rsidRDefault="00000000">
      <w:pPr>
        <w:pStyle w:val="Heading1"/>
      </w:pPr>
      <w:r>
        <w:t>Contact Info</w:t>
      </w:r>
    </w:p>
    <w:p w14:paraId="40E3DB34" w14:textId="77777777" w:rsidR="008A3667" w:rsidRDefault="00000000">
      <w:r>
        <w:t>Lipika Tiwari</w:t>
      </w:r>
    </w:p>
    <w:p w14:paraId="005D31A3" w14:textId="77777777" w:rsidR="008A3667" w:rsidRDefault="00000000">
      <w:r>
        <w:t>Email: ilipika.001@gmail.com</w:t>
      </w:r>
    </w:p>
    <w:p w14:paraId="1245E23B" w14:textId="22935513" w:rsidR="008A3667" w:rsidRDefault="00000000">
      <w:r>
        <w:t xml:space="preserve">LinkedIn: </w:t>
      </w:r>
      <w:r w:rsidR="009608C8" w:rsidRPr="009608C8">
        <w:t>www.linkedin.com/in/lipika-tiwari-0b3260255</w:t>
      </w:r>
    </w:p>
    <w:sectPr w:rsidR="008A3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820074">
    <w:abstractNumId w:val="8"/>
  </w:num>
  <w:num w:numId="2" w16cid:durableId="1655648670">
    <w:abstractNumId w:val="6"/>
  </w:num>
  <w:num w:numId="3" w16cid:durableId="544954449">
    <w:abstractNumId w:val="5"/>
  </w:num>
  <w:num w:numId="4" w16cid:durableId="407315533">
    <w:abstractNumId w:val="4"/>
  </w:num>
  <w:num w:numId="5" w16cid:durableId="1227254578">
    <w:abstractNumId w:val="7"/>
  </w:num>
  <w:num w:numId="6" w16cid:durableId="1145706817">
    <w:abstractNumId w:val="3"/>
  </w:num>
  <w:num w:numId="7" w16cid:durableId="2061663511">
    <w:abstractNumId w:val="2"/>
  </w:num>
  <w:num w:numId="8" w16cid:durableId="1108618422">
    <w:abstractNumId w:val="1"/>
  </w:num>
  <w:num w:numId="9" w16cid:durableId="113883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87B"/>
    <w:rsid w:val="008A3667"/>
    <w:rsid w:val="009608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B6842"/>
  <w14:defaultImageDpi w14:val="300"/>
  <w15:docId w15:val="{7D0E371B-E6CE-493D-9F93-A8D5397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Lipika Tiwari</cp:lastModifiedBy>
  <cp:revision>2</cp:revision>
  <dcterms:created xsi:type="dcterms:W3CDTF">2013-12-23T23:15:00Z</dcterms:created>
  <dcterms:modified xsi:type="dcterms:W3CDTF">2025-04-19T07:49:00Z</dcterms:modified>
  <cp:category/>
</cp:coreProperties>
</file>